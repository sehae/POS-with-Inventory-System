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MOON HEY HOTPOT AND GRILL</w:t>
        <w:br/>
        <w:t>848A Banawe St, Quezon City, 1114 Metro Manila</w:t>
        <w:br/>
        <w:t>Contact Number: 0917 123 4567</w:t>
      </w:r>
    </w:p>
    <w:p>
      <w:r>
        <w:rPr>
          <w:b/>
        </w:rPr>
        <w:t xml:space="preserve">OWNED BY: </w:t>
      </w:r>
      <w:r>
        <w:t>MOON HEY INC.</w:t>
      </w:r>
    </w:p>
    <w:p>
      <w:pPr>
        <w:jc w:val="center"/>
      </w:pPr>
      <w:r>
        <w:t xml:space="preserve">                848-A BANAWE STREET SIENNA</w:t>
      </w:r>
    </w:p>
    <w:p>
      <w:pPr>
        <w:jc w:val="center"/>
      </w:pPr>
      <w:r>
        <w:t xml:space="preserve">                QUEZON CITY - 00002 NCR,</w:t>
      </w:r>
    </w:p>
    <w:p>
      <w:pPr>
        <w:jc w:val="center"/>
      </w:pPr>
      <w:r>
        <w:t xml:space="preserve">                SECOND DISTRICT</w:t>
      </w:r>
    </w:p>
    <w:p>
      <w:pPr>
        <w:jc w:val="center"/>
      </w:pPr>
      <w:r>
        <w:t xml:space="preserve">                BILL</w:t>
      </w:r>
    </w:p>
    <w:p>
      <w:pPr>
        <w:jc w:val="center"/>
      </w:pPr>
    </w:p>
    <w:p>
      <w:r>
        <w:rPr>
          <w:b/>
        </w:rPr>
        <w:t xml:space="preserve">OR#: </w:t>
      </w:r>
      <w:r>
        <w:t>POS20240708014</w:t>
      </w:r>
    </w:p>
    <w:p>
      <w:r>
        <w:rPr>
          <w:b/>
        </w:rPr>
        <w:t xml:space="preserve">DATE/TIME: </w:t>
      </w:r>
      <w:r>
        <w:t>2024-07-08  10:05:29 am</w:t>
      </w:r>
    </w:p>
    <w:p>
      <w:r>
        <w:rPr>
          <w:b/>
        </w:rPr>
        <w:t xml:space="preserve">CASHIER: </w:t>
      </w:r>
      <w:r>
        <w:t>Leah Desiree</w:t>
      </w:r>
    </w:p>
    <w:p>
      <w:r>
        <w:rPr>
          <w:b/>
        </w:rPr>
        <w:t xml:space="preserve">CUSTOMER NAME: </w:t>
      </w:r>
      <w:r>
        <w:t>leah</w:t>
      </w:r>
    </w:p>
    <w:p>
      <w:pPr>
        <w:jc w:val="center"/>
      </w:pPr>
    </w:p>
    <w:p>
      <w:pPr>
        <w:jc w:val="center"/>
      </w:pPr>
      <w:r>
        <w:t xml:space="preserve">                DESCRIPTION</w:t>
      </w:r>
    </w:p>
    <w:p>
      <w:r>
        <w:rPr>
          <w:b/>
        </w:rPr>
        <w:t xml:space="preserve">PACKAGE: </w:t>
      </w:r>
      <w:r>
        <w:t>Grill</w:t>
      </w:r>
    </w:p>
    <w:p>
      <w:r>
        <w:rPr>
          <w:b/>
        </w:rPr>
        <w:t xml:space="preserve">PAX: </w:t>
      </w:r>
      <w:r>
        <w:t>2</w:t>
      </w:r>
    </w:p>
    <w:p>
      <w:r>
        <w:rPr>
          <w:b/>
        </w:rPr>
        <w:t xml:space="preserve">Order Type: </w:t>
      </w:r>
      <w:r>
        <w:t>Package</w:t>
      </w:r>
    </w:p>
    <w:p>
      <w:r>
        <w:rPr>
          <w:b/>
        </w:rPr>
        <w:t xml:space="preserve">Soup Variation: </w:t>
      </w:r>
      <w:r>
        <w:t>N/A</w:t>
      </w:r>
    </w:p>
    <w:p>
      <w:r>
        <w:rPr>
          <w:b/>
        </w:rPr>
        <w:t xml:space="preserve">Priority Order: </w:t>
      </w:r>
      <w:r>
        <w:t>Non-Priority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                -------------------------------------------------------------</w:t>
      </w:r>
    </w:p>
    <w:p>
      <w:pPr>
        <w:jc w:val="center"/>
      </w:pPr>
      <w:r>
        <w:t xml:space="preserve">                -------------------------------------------------------------</w:t>
      </w:r>
    </w:p>
    <w:p>
      <w:pPr>
        <w:jc w:val="center"/>
      </w:pPr>
      <w:r>
        <w:t xml:space="preserve">                </w:t>
      </w:r>
    </w:p>
    <w:p>
      <w:pPr>
        <w:jc w:val="center"/>
      </w:pPr>
      <w:r>
        <w:t xml:space="preserve">                THIS DOCUMENT IS NOT VALID</w:t>
      </w:r>
    </w:p>
    <w:p>
      <w:pPr>
        <w:jc w:val="center"/>
      </w:pPr>
      <w:r>
        <w:t xml:space="preserve">                FOR CLAIM OF INPUT TAX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 xml:space="preserve">                </w:t>
      </w:r>
    </w:p>
    <w:p>
      <w:pPr>
        <w:jc w:val="center"/>
      </w:pPr>
      <w:r>
        <w:t>Thank you for your visit!</w:t>
      </w:r>
    </w:p>
    <w:sectPr w:rsidR="00FC693F" w:rsidRPr="0006063C" w:rsidSect="00034616">
      <w:pgSz w:w="4535" w:h="16834"/>
      <w:pgMar w:top="283" w:right="283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